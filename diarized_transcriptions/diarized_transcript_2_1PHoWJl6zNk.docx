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sz w:val="24"/>
        </w:rPr>
        <w:t>SPEAKER_01</w:t>
      </w:r>
    </w:p>
    <w:p>
      <w:r>
        <w:t>Merhaba ben Hilmi Güvenal, Tecrübe Konuşuyor'da bu bölümde konuğum Hakan Güldağ.Hoş geldin Hakan.Hoş bulduk.Hakan Güldağ, 35 yıllık gazeteci, yayıncı.</w:t>
      </w:r>
    </w:p>
    <w:p/>
    <w:p>
      <w:r>
        <w:rPr>
          <w:rFonts w:ascii="Arial" w:hAnsi="Arial" w:eastAsia="Arial"/>
          <w:b/>
          <w:sz w:val="24"/>
        </w:rPr>
        <w:t>SPEAKER_00</w:t>
      </w:r>
    </w:p>
    <w:p>
      <w:r>
        <w:t>Yav!.</w:t>
      </w:r>
    </w:p>
    <w:p/>
    <w:p>
      <w:r>
        <w:rPr>
          <w:rFonts w:ascii="Arial" w:hAnsi="Arial" w:eastAsia="Arial"/>
          <w:b/>
          <w:sz w:val="24"/>
        </w:rPr>
        <w:t>SPEAKER_01</w:t>
      </w:r>
    </w:p>
    <w:p>
      <w:r>
        <w:t>Bloomberg HT'de program yapıyorsun.Hem konuk olarak hem de ihracatla ilgili kendi programın var.Doğru, Hedef İhracat diye bir programımız var.Son dönemde çok ilginç bir işler, arkadaşlarına beraber imza atıyorsunuz.Dünya Gazetesini uzun yıllar yönettin.Yayın yönetmeni olarak başında.Sonra bir bıraktın ve sonra da Dünya Gazetesi arkadaşlarıyla beraber yayın haklarını satın aldın.Nasıl gelişti olaylar?.</w:t>
      </w:r>
    </w:p>
    <w:p/>
    <w:p>
      <w:r>
        <w:rPr>
          <w:rFonts w:ascii="Arial" w:hAnsi="Arial" w:eastAsia="Arial"/>
          <w:b/>
          <w:sz w:val="24"/>
        </w:rPr>
        <w:t>SPEAKER_00</w:t>
      </w:r>
    </w:p>
    <w:p>
      <w:r>
        <w:t>Yani şöyle, bir süredir işler kötü gidiyordu açıkçası.Yani ne oluyordu?.Maaşlarımız ödenmiyordu.Bana göre hep bir sıkıntı olmuş olan medyada, işte bu tensikat, yani işten çıkarma meselesi.Şundan dolayı yani işten insan çıkarılmaz diye bir şey yok.Tabii ki çıkarılabilir ama böyle tensikata dönüşünce, yani şu kadar insanı gönderelim meselesine dönüşünce,.</w:t>
      </w:r>
    </w:p>
    <w:p/>
    <w:p>
      <w:r>
        <w:rPr>
          <w:rFonts w:ascii="Arial" w:hAnsi="Arial" w:eastAsia="Arial"/>
          <w:b/>
          <w:sz w:val="24"/>
        </w:rPr>
        <w:t>SPEAKER_01</w:t>
      </w:r>
    </w:p>
    <w:p>
      <w:r>
        <w:t>Mündirin.</w:t>
      </w:r>
    </w:p>
    <w:p/>
    <w:p>
      <w:r>
        <w:rPr>
          <w:rFonts w:ascii="Arial" w:hAnsi="Arial" w:eastAsia="Arial"/>
          <w:b/>
          <w:sz w:val="24"/>
        </w:rPr>
        <w:t>SPEAKER_00</w:t>
      </w:r>
    </w:p>
    <w:p>
      <w:r>
        <w:t>Ben bunun hiçbir fayda olduğunu da hiçbir yerde görmedim çalıştığımda.</w:t>
      </w:r>
    </w:p>
    <w:p/>
    <w:p>
      <w:r>
        <w:rPr>
          <w:rFonts w:ascii="Arial" w:hAnsi="Arial" w:eastAsia="Arial"/>
          <w:b/>
          <w:sz w:val="24"/>
        </w:rPr>
        <w:t>SPEAKER_01</w:t>
      </w:r>
    </w:p>
    <w:p>
      <w:r>
        <w:t>İzlediğiniz için teşekkür ederim.</w:t>
      </w:r>
    </w:p>
    <w:p/>
    <w:p>
      <w:r>
        <w:rPr>
          <w:rFonts w:ascii="Arial" w:hAnsi="Arial" w:eastAsia="Arial"/>
          <w:b/>
          <w:sz w:val="24"/>
        </w:rPr>
        <w:t>SPEAKER_00</w:t>
      </w:r>
    </w:p>
    <w:p>
      <w:r>
        <w:t>Ben sadece dünyada çalışmadım, birçok yerde çalıştım.Ve buradan biraz böyle bir şey çıktı aramızda, bir sıkıntılar çıktı yönetimle.Onları da suçlamak anlamında değil, onlar da elinden geldiğince, kendi bildiğince bu işi yürütmeye çalıştılar.Ve de çok açıklıkla ifade etmek lazım ki, hep de düzgün yönetmeye çalıştılar.Hiç çizgisinden, mesela Dünya Gazetesi'nin o Nezih Bey'in bağımsız, bağlantısız gazetecilik anlayışından hiç sapma olmadı.Ama geldi bir yere doğru, gazete kapanmaya doğru gitmeye başladı.O süreçte, aynen dediğin gibi ben ayrılmıştım aslında ama bir yandan da biz başka neler yapılabilir diye de konuşuyorduk.Biz derken, kim dersem, bugün gazetede birlikte olduğumuz Vahap Munyar, Şeref Oğuz gibi arkadaşlarla konuşuyorduk bunu.Sonra dedik ki biz üstlenelim.</w:t>
      </w:r>
    </w:p>
    <w:p/>
    <w:p>
      <w:r>
        <w:rPr>
          <w:rFonts w:ascii="Arial" w:hAnsi="Arial" w:eastAsia="Arial"/>
          <w:b/>
          <w:sz w:val="24"/>
        </w:rPr>
        <w:t>SPEAKER_01</w:t>
      </w:r>
    </w:p>
    <w:p>
      <w:r>
        <w:t>Başka yatırımcıların adı geçiyordu.Dünya Gazetesi satılacak veya görüşenler var deniyordu.</w:t>
      </w:r>
    </w:p>
    <w:p/>
    <w:p>
      <w:r>
        <w:rPr>
          <w:rFonts w:ascii="Arial" w:hAnsi="Arial" w:eastAsia="Arial"/>
          <w:b/>
          <w:sz w:val="24"/>
        </w:rPr>
        <w:t>SPEAKER_00</w:t>
      </w:r>
    </w:p>
    <w:p>
      <w:r>
        <w:t>Deniyordu.Hatta biz kendimiz de başka yatırımcılar bulmaya da çalıştık.Öneriler de yaptık ama onlar da bir sonuca ulaşmadı doğrusu.Gazetede giderek bir yerlerde tıkanmaya başladı.O süreçte biz devreye girdik.Herhangi bir sermaye grubuyla beraber de bu işe niyetlenmedik.Ne yaptık?.Çalışan arkadaşlarımızla toplantılar yaptık.Dedik ki böyle bir şey yapsak ne yapabiliriz? fikirler çıktı.Şunu da çok açık bir şekilde söyledik.Dedik ki eğer biz bu işi tazminatlar üzerinden alabilirsek burada bir yol var.Ama tazminatları, bütün borçları, her şeyi bırakarak biz bu gazeteyi alamayız.Orada da şöyle bir yol benimsedik.Dedik ki isteyen arkadaşlar ama bazıları için de bazı arkadaşlarımız için bunu adeta zorunlu hale getirdik.Mesela temsilcilerimiz.Mesela yazı işleri müdürü, yayın yönetmeni gibi hani demirbaş diyebileceğimiz arkadaşlar tazminatlarını şirkete, yeni kurulan şirkete ayni olarak, sermaye olarak koymak üzere.Böylelikle borçsuz bir nefesi olabilecek bir yapı yaratmaya çalıştık.Dünya çalışanlarıyla yola devam ediyor.Mottosuyla çıktığımız zaman.Tabii ki bu model de bir sempati yarattı ama iş dünyasında bir teveccühü oldu.Kendi işine yarayan bir gazeteyi, bir yayın organını desteklemek istedi.Biraz da böyle kayboluyor gibi görününce gazete şöyle düşündüler.Ya bu da giderse ne olacak?.</w:t>
      </w:r>
    </w:p>
    <w:p/>
    <w:p>
      <w:r>
        <w:rPr>
          <w:rFonts w:ascii="Arial" w:hAnsi="Arial" w:eastAsia="Arial"/>
          <w:b/>
          <w:sz w:val="24"/>
        </w:rPr>
        <w:t>SPEAKER_01</w:t>
      </w:r>
    </w:p>
    <w:p>
      <w:r>
        <w:t>Biliyordum. bu mücadeleye başladın ve 4 Aralık'tan beri de yeni bir.</w:t>
      </w:r>
    </w:p>
    <w:p/>
    <w:p>
      <w:r>
        <w:rPr>
          <w:rFonts w:ascii="Arial" w:hAnsi="Arial" w:eastAsia="Arial"/>
          <w:b/>
          <w:sz w:val="24"/>
        </w:rPr>
        <w:t>SPEAKER_00</w:t>
      </w:r>
    </w:p>
    <w:p/>
    <w:p/>
    <w:p>
      <w:r>
        <w:rPr>
          <w:rFonts w:ascii="Arial" w:hAnsi="Arial" w:eastAsia="Arial"/>
          <w:b/>
          <w:sz w:val="24"/>
        </w:rPr>
        <w:t>SPEAKER_01</w:t>
      </w:r>
    </w:p>
    <w:p>
      <w:r>
        <w:t>Yapı ile devam ediyorsunuz.</w:t>
      </w:r>
    </w:p>
    <w:p/>
    <w:p>
      <w:r>
        <w:rPr>
          <w:rFonts w:ascii="Arial" w:hAnsi="Arial" w:eastAsia="Arial"/>
          <w:b/>
          <w:sz w:val="24"/>
        </w:rPr>
        <w:t>SPEAKER_00</w:t>
      </w:r>
    </w:p>
    <w:p>
      <w:r>
        <w:t>Allah'a emanet olun.</w:t>
      </w:r>
    </w:p>
    <w:p/>
    <w:p>
      <w:r>
        <w:rPr>
          <w:rFonts w:ascii="Arial" w:hAnsi="Arial" w:eastAsia="Arial"/>
          <w:b/>
          <w:sz w:val="24"/>
        </w:rPr>
        <w:t>SPEAKER_01</w:t>
      </w:r>
    </w:p>
    <w:p>
      <w:r>
        <w:t>Bu süreçte daha önceden 3 Aralık günü veya Kasım'da bilmediğin neleri öğrendin?.</w:t>
      </w:r>
    </w:p>
    <w:p/>
    <w:p>
      <w:r>
        <w:rPr>
          <w:rFonts w:ascii="Arial" w:hAnsi="Arial" w:eastAsia="Arial"/>
          <w:b/>
          <w:sz w:val="24"/>
        </w:rPr>
        <w:t>SPEAKER_00</w:t>
      </w:r>
    </w:p>
    <w:p>
      <w:r>
        <w:t>Bir bir kere nakit akışının ne kadar önemli bir şey olduğunu öğrendim.Hep söylerdik, hep konuşurduk ama bizzat yaşamak ayrı bir şey.Ve de nakit akışını sıkıntıya sokabilecek her şeyden vazgeçilebileceğini de öğrendim.Financial Times, Douglas Industry, Il Solle Venti Quattrore bu böyle ekonomi gazetecileri, gazeteleri için bir trademark gibi bir alameti farikadır aslında.Yani ekonomi gazetesi oldu mu pembe olur diye böyle bir yaklaşım vardır.O kağıt yurt dışından geliyor.Türkiye'ye.Ve de ithalatı için peşin para vermek gerekiyor.Biz baktık, dedik ki şimdi bizim okurlarımız arasında da hemen bir araştırma yaptık.Ankara'da, İzmir'de, İstanbul'da.Sorduk onlara dedik ki ya pembe olmasa ne olur bu gazete.Onlar da bize dediler ki bizim için bilginin kendisi önemli.Rengi bizim umurumuzda değil.Cesaretle.Çünkü o bizim için euro demekti.Anında ödeme demekti.Nakit akışımızı da bozabilecek bir unsurdu.Kaldırdık onu mesela.İkincisi de gerçekten gazetecilik bir bağımsızlık hüviyetini taşımak zorunda.Bağımsız gözlemci olmak çok önemli bir şey.Bağımsız gözlemci olmayan herhangi bir medyanın eğer bir arkasında para olabilir, arkasında sermaye olabilir ama saygınlığı olmuyor.Belki bir nokta daha var.Yani bunu tabii gazetecilik yaparken de hep hissettiğimiz bir şey ama böyle bir durumda daha da ön plana çıkıyor.Dayanışma önemli bir konu.</w:t>
      </w:r>
    </w:p>
    <w:p/>
    <w:p>
      <w:r>
        <w:rPr>
          <w:rFonts w:ascii="Arial" w:hAnsi="Arial" w:eastAsia="Arial"/>
          <w:b/>
          <w:sz w:val="24"/>
        </w:rPr>
        <w:t>SPEAKER_01</w:t>
      </w:r>
    </w:p>
    <w:p>
      <w:r>
        <w:t>Evet, yazılı basın konusunda teknoloji, tüketici davranışları, nüfus, pek global olarak bunları ben takip etmiyorum ama.</w:t>
      </w:r>
    </w:p>
    <w:p/>
    <w:p>
      <w:r>
        <w:rPr>
          <w:rFonts w:ascii="Arial" w:hAnsi="Arial" w:eastAsia="Arial"/>
          <w:b/>
          <w:sz w:val="24"/>
        </w:rPr>
        <w:t>SPEAKER_00</w:t>
      </w:r>
    </w:p>
    <w:p/>
    <w:p/>
    <w:p>
      <w:r>
        <w:rPr>
          <w:rFonts w:ascii="Arial" w:hAnsi="Arial" w:eastAsia="Arial"/>
          <w:b/>
          <w:sz w:val="24"/>
        </w:rPr>
        <w:t>SPEAKER_01</w:t>
      </w:r>
    </w:p>
    <w:p>
      <w:r>
        <w:t>Izlediğim yazılı basının epey bir adetlerinin düştüğü yönünde, gazetenin daha ziyade dijital haline geldiği,.</w:t>
      </w:r>
    </w:p>
    <w:p/>
    <w:p>
      <w:r>
        <w:rPr>
          <w:rFonts w:ascii="Arial" w:hAnsi="Arial" w:eastAsia="Arial"/>
          <w:b/>
          <w:sz w:val="24"/>
        </w:rPr>
        <w:t>SPEAKER_00</w:t>
      </w:r>
    </w:p>
    <w:p>
      <w:r>
        <w:t>Değil mi?.</w:t>
      </w:r>
    </w:p>
    <w:p/>
    <w:p>
      <w:r>
        <w:rPr>
          <w:rFonts w:ascii="Arial" w:hAnsi="Arial" w:eastAsia="Arial"/>
          <w:b/>
          <w:sz w:val="24"/>
        </w:rPr>
        <w:t>SPEAKER_01</w:t>
      </w:r>
    </w:p>
    <w:p>
      <w:r>
        <w:t>Tabi dijital oldukça da rekabetin daha da parçalanıp arttığını görüyoruz.Ama ekonomi gazeteciliği diye bir segmentte yazılı basının yine de yaşayacağını düşünür müsün?.</w:t>
      </w:r>
    </w:p>
    <w:p/>
    <w:p>
      <w:r>
        <w:rPr>
          <w:rFonts w:ascii="Arial" w:hAnsi="Arial" w:eastAsia="Arial"/>
          <w:b/>
          <w:sz w:val="24"/>
        </w:rPr>
        <w:t>SPEAKER_00</w:t>
      </w:r>
    </w:p>
    <w:p>
      <w:r>
        <w:t>Düşünüyorum aslında sadece ekonomi basınında değil diğer mesela yerel basında da Varun Bapıt biliyorsun şu anda birçok yerel gazeteyi topluyor, satın alıyor.Orada bir gelecek gördüğü için bunu yapıyor aslında.Beklediğimiz kadar çabuk olmuyor bu değişim.Şunu söyleyeyim şu anda bizim dijital aboneliklerimiz yani e-gazete aboneliğimiz basılı gazeteyi geçti.</w:t>
      </w:r>
    </w:p>
    <w:p/>
    <w:p>
      <w:r>
        <w:rPr>
          <w:rFonts w:ascii="Arial" w:hAnsi="Arial" w:eastAsia="Arial"/>
          <w:b/>
          <w:sz w:val="24"/>
        </w:rPr>
        <w:t>SPEAKER_01</w:t>
      </w:r>
    </w:p>
    <w:p>
      <w:r>
        <w:t>Hımm.</w:t>
      </w:r>
    </w:p>
    <w:p/>
    <w:p>
      <w:r>
        <w:rPr>
          <w:rFonts w:ascii="Arial" w:hAnsi="Arial" w:eastAsia="Arial"/>
          <w:b/>
          <w:sz w:val="24"/>
        </w:rPr>
        <w:t>SPEAKER_00</w:t>
      </w:r>
    </w:p>
    <w:p>
      <w:r>
        <w:t>Geçer.Geçmesinde de hiçbir beis yok.Bizim için çünkü illa gazetenin üzerine bir kağıdın üzerine basmak diye bir derdimiz de yok.Bizim için önemli olan mecralara kaliteli bilgiyi ulaştırabilmek.Ben Douglas Industries var İsveç'te onlar bu işlere çok böyle şey bakıyorlar detaylı bakıyorlar.Geleceğine ilişkin kendilerinin medya araştırma laboratuvarları var.Orada da bir araştırma yapmışlar geçen gün paylaştılar.25 yaş sadece 25 yaşındaki brokerlar üzerinde bir araştırma yapmışlar.İşte basılı gazete mi dijital mi vesaire mi çoğu %72'si ya 72 ya 73 tam yanlış bilgi vermiş olmuyor ama 70'in üzerinde demiş ki ben basılı gazete okumak isterim.</w:t>
      </w:r>
    </w:p>
    <w:p/>
    <w:p>
      <w:r>
        <w:rPr>
          <w:rFonts w:ascii="Arial" w:hAnsi="Arial" w:eastAsia="Arial"/>
          <w:b/>
          <w:sz w:val="24"/>
        </w:rPr>
        <w:t>SPEAKER_01</w:t>
      </w:r>
    </w:p>
    <w:p/>
    <w:p/>
    <w:p>
      <w:r>
        <w:rPr>
          <w:rFonts w:ascii="Arial" w:hAnsi="Arial" w:eastAsia="Arial"/>
          <w:b/>
          <w:sz w:val="24"/>
        </w:rPr>
        <w:t>SPEAKER_00</w:t>
      </w:r>
    </w:p>
    <w:p>
      <w:r>
        <w:t>Tabii ki İskandinav ülkeleri farklı Douglas Industries yani 8 milyonluk İsveç'te 100 binin üzerinde satıyor.</w:t>
      </w:r>
    </w:p>
    <w:p/>
    <w:p>
      <w:r>
        <w:rPr>
          <w:rFonts w:ascii="Arial" w:hAnsi="Arial" w:eastAsia="Arial"/>
          <w:b/>
          <w:sz w:val="24"/>
        </w:rPr>
        <w:t>SPEAKER_01</w:t>
      </w:r>
    </w:p>
    <w:p>
      <w:r>
        <w:t>Öncesi gazetede moraller bozuk, içerik bozuk, devir oldu, yine çıktınız.Tirajlarda bir gelişme oldu mu?.</w:t>
      </w:r>
    </w:p>
    <w:p/>
    <w:p>
      <w:r>
        <w:rPr>
          <w:rFonts w:ascii="Arial" w:hAnsi="Arial" w:eastAsia="Arial"/>
          <w:b/>
          <w:sz w:val="24"/>
        </w:rPr>
        <w:t>SPEAKER_00</w:t>
      </w:r>
    </w:p>
    <w:p>
      <w:r>
        <w:t>Yüzde yirmi bir artışımız var.Çok güzel.Ve düzenli olarak da artmaya devam ediyor.Kendimizi yeniden göstermeye başladık.Bizi aboneliklerini iptal etmiş olanlara tekrar gitmeye başladık.Bir kısmı kendiliğinden geldi.Ama şunu da söyleyeyim.Yani biz de o konuda elimizden gelen bütün çabayı gösteriyoruz.Mesela güzel bir Faruk Türkoğlu abimize diyeceğim.Çünkü bizim mesleğin büyüğüdür. çok güzel bir sözlük hazırladı bizim için.Ama yeni nesil bir sözlük. yani hakikaten içerisinde bin yedi yüzlü yıllardan bu tarafa Türkiye ekonomisinin kronolojisi de var.Teknoloji terimleri de var.Reklamcılık terimleri, yönetim terimleri de var ama ekonomi sözlüğü de var.Mesela onun desteğiyle de daha fazla okurumuza ulaşmaya başladık.Çok güzel bizim açımızdan bir pazarlama aracı oldu.Bunları kullanmak lazım.</w:t>
      </w:r>
    </w:p>
    <w:p/>
    <w:p>
      <w:r>
        <w:rPr>
          <w:rFonts w:ascii="Arial" w:hAnsi="Arial" w:eastAsia="Arial"/>
          <w:b/>
          <w:sz w:val="24"/>
        </w:rPr>
        <w:t>SPEAKER_01</w:t>
      </w:r>
    </w:p>
    <w:p>
      <w:r>
        <w:t>Bu çok geziyorsunuz, Anadolu'da programlar yapıyorsunuz.Eskiden epey bir Dünya Gazetesi organizasyonları olurdu desteklediği veya aranje ettiği.Bunlarda durumları tekrar bu Anadolu'da neredeyse her ay, ayda bir iki kere bir Dünya Gazetesi organizasyonu olurdu.Buradan ekonomistler götürürdünüz, oradaki iş adamlarıyla buluştururdunuz.Bunlar başladığında başlıyor.</w:t>
      </w:r>
    </w:p>
    <w:p/>
    <w:p>
      <w:r>
        <w:rPr>
          <w:rFonts w:ascii="Arial" w:hAnsi="Arial" w:eastAsia="Arial"/>
          <w:b/>
          <w:sz w:val="24"/>
        </w:rPr>
        <w:t>SPEAKER_00</w:t>
      </w:r>
    </w:p>
    <w:p>
      <w:r>
        <w:t>Mı?.Yeniden başladık.Şu anda altı kuruluşla birlikte işbirliği içinde yapıyoruz.Ama daha da artıyor, daha da istekler var.Çünkü insanlar şunu da gördü.Dokunmadan olmuyor.Birebir konuşmalar, sorular ve onlara verilen yanıtlar, bazen hal, tavır, biliyorsun söylediklerimiz var.Bir de lisanı hal var.Yani halimizde nasıl durduğumuzda bir soru karşısında nasıl cevap verdiğimizde bir şey ifade ediyor.Insanlar ona dikkat ediyorlar.Ama biz de onları bazı tecrübelerimiz ışığında çeşitlendirdik.Bir salon toplantıları da yapıyoruz.Çok geniş sekiz yüz kişinin katıldığı toplantılar da yapıyoruz.Ama daha da toplantılar da yapmaya başladık.Belli bir konuda interaktif.Çünkü interaktivite çok önemli.</w:t>
      </w:r>
    </w:p>
    <w:p/>
    <w:p>
      <w:r>
        <w:rPr>
          <w:rFonts w:ascii="Arial" w:hAnsi="Arial" w:eastAsia="Arial"/>
          <w:b/>
          <w:sz w:val="24"/>
        </w:rPr>
        <w:t>SPEAKER_01</w:t>
      </w:r>
    </w:p>
    <w:p>
      <w:r>
        <w:t>Ben mesela on beş, yirmi yıldır belki gazete okumuyorum diyorum.Diyorlar ki masanda sürekli Dünya Gazetesi var diyorlar.Diyorum ki o başka.Şimdi Dünya Gazetesi benim için de başkadır.Hatta 2000 yılında sen Globus'u çıkarttın.</w:t>
      </w:r>
    </w:p>
    <w:p/>
    <w:p>
      <w:r>
        <w:rPr>
          <w:rFonts w:ascii="Arial" w:hAnsi="Arial" w:eastAsia="Arial"/>
          <w:b/>
          <w:sz w:val="24"/>
        </w:rPr>
        <w:t>SPEAKER_00</w:t>
      </w:r>
    </w:p>
    <w:p>
      <w:r>
        <w:t>Doğru, beraber.</w:t>
      </w:r>
    </w:p>
    <w:p/>
    <w:p>
      <w:r>
        <w:rPr>
          <w:rFonts w:ascii="Arial" w:hAnsi="Arial" w:eastAsia="Arial"/>
          <w:b/>
          <w:sz w:val="24"/>
        </w:rPr>
        <w:t>SPEAKER_01</w:t>
      </w:r>
    </w:p>
    <w:p>
      <w:r>
        <w:t>1999 veya 2000'de Globus'u çıkartmaya başladığında benden de yazı istemişti.Ben yine böyle bir profesyonel tercih dönemindeydim.Dolayısıyla vaktim müsaitti.Ve iki ayrı kategori yazmıştım.Şu anda mesela arşivimde çok şey durur o 2000 yılı Globus'ları.Bir dergi olacak mı yine?.Çünkü sen zamanında Power dergisini de yayın yapmıştın.</w:t>
      </w:r>
    </w:p>
    <w:p/>
    <w:p>
      <w:r>
        <w:rPr>
          <w:rFonts w:ascii="Arial" w:hAnsi="Arial" w:eastAsia="Arial"/>
          <w:b/>
          <w:sz w:val="24"/>
        </w:rPr>
        <w:t>SPEAKER_00</w:t>
      </w:r>
    </w:p>
    <w:p>
      <w:r>
        <w:t>Doğru.Ya iyi yapmışım, ya iyi yapmıştım.</w:t>
      </w:r>
    </w:p>
    <w:p/>
    <w:p>
      <w:r>
        <w:rPr>
          <w:rFonts w:ascii="Arial" w:hAnsi="Arial" w:eastAsia="Arial"/>
          <w:b/>
          <w:sz w:val="24"/>
        </w:rPr>
        <w:t>SPEAKER_01</w:t>
      </w:r>
    </w:p>
    <w:p>
      <w:r>
        <w:t>Bir dergi düşünüyor musunuz ekonomalarında?.</w:t>
      </w:r>
    </w:p>
    <w:p/>
    <w:p>
      <w:r>
        <w:rPr>
          <w:rFonts w:ascii="Arial" w:hAnsi="Arial" w:eastAsia="Arial"/>
          <w:b/>
          <w:sz w:val="24"/>
        </w:rPr>
        <w:t>SPEAKER_00</w:t>
      </w:r>
    </w:p>
    <w:p>
      <w:r>
        <w:t>Şu aşamada hayır ama bir başka yayın yani Dünya Gazetesi Bir ekonomi olmayan bir yayın düşünüyoruz Yani Biraz bu gelirlerimizde de Artırmakla da ilgili bir şey ama bir ihtiyaç olduğunu esas olarak Tespit ettik Fakat Dünya Gazetesi 40 yıldır 40. yaşımıza girdik biz 40 yıldır Belli bir çizgide gidiyor Şimdi o çizgiyi bozacak hiçbir adım atmak istemiyoruz onun kendi bir Disiplini var sistemi var Bir mesajı var O aynen öyle devam edecek Ama onun yanı sıra Memleketin çok önemli meseleleri var Bazen bu Kanal İstanbul olur Bazen dijital vergi olur Bazen Bir başka İşte bacalara filtre konusu olabilir Ya da Suriye meselesi olabilir Daha derinlemesine Konuları ele alan ama 360 derece bakışta ele alan Sadece ekonomi olmayan Türkiye muhafazakarlaşıyor mu bunu da konuşabileceğimiz Hayatında doğrudan kullanabileceği Bilgi veren bir yayın daha yapmak istiyoruz.</w:t>
      </w:r>
    </w:p>
    <w:p/>
    <w:p>
      <w:r>
        <w:rPr>
          <w:rFonts w:ascii="Arial" w:hAnsi="Arial" w:eastAsia="Arial"/>
          <w:b/>
          <w:sz w:val="24"/>
        </w:rPr>
        <w:t>SPEAKER_01</w:t>
      </w:r>
    </w:p>
    <w:p>
      <w:r>
        <w:t>Şimdi sosyal medyayı taradığımda Dünya Gazetesi'nin bir sevgi markası tabir edilen bu love brand, insanların beraber anılmaktan hoşnut oldukları markalardan birini olduğunu.</w:t>
      </w:r>
    </w:p>
    <w:p/>
    <w:p>
      <w:r>
        <w:rPr>
          <w:rFonts w:ascii="Arial" w:hAnsi="Arial" w:eastAsia="Arial"/>
          <w:b/>
          <w:sz w:val="24"/>
        </w:rPr>
        <w:t>SPEAKER_00</w:t>
      </w:r>
    </w:p>
    <w:p>
      <w:r>
        <w:t>Sağlıcakla.</w:t>
      </w:r>
    </w:p>
    <w:p/>
    <w:p>
      <w:r>
        <w:rPr>
          <w:rFonts w:ascii="Arial" w:hAnsi="Arial" w:eastAsia="Arial"/>
          <w:b/>
          <w:sz w:val="24"/>
        </w:rPr>
        <w:t>SPEAKER_01</w:t>
      </w:r>
    </w:p>
    <w:p>
      <w:r>
        <w:t>Hissettim.Şunu da geldiğim noktada şu, birçok kişi sana doğrudan veya genel bir hitapla Dünya Gazetesi'ndeki bu değişimin nasıl pozitife çevrilebileceği, neler yapılabileceği, eskiden neler vardı, iyiydi, şimdi yok, onları geri getirin.Artık işte dijitalde şunu yapın, toplanın, böyle öneriler yazıyorlar.İnsanlar sevdikleri markalara bu tür öneriler yazarlar.Genelde ne yapıyoruz, şikayet ediyoruz veya hiçbir şey yapmıyoruz.Yani bilhassa sizin bu çalışanların gazetenin yayın hakkını devralmasının çok pozitif dalgalar yarattığını sosyal medyada gördüm.Bu arkadaşları bir araya getirirken toplantılar yaptım vesaire, böyle bir endişe var mıydı?.Yoksa herkes yapalım mı dedi?.</w:t>
      </w:r>
    </w:p>
    <w:p/>
    <w:p>
      <w:r>
        <w:rPr>
          <w:rFonts w:ascii="Arial" w:hAnsi="Arial" w:eastAsia="Arial"/>
          <w:b/>
          <w:sz w:val="24"/>
        </w:rPr>
        <w:t>SPEAKER_00</w:t>
      </w:r>
    </w:p>
    <w:p>
      <w:r>
        <w:t>Genelde endişe vardı ama şöyle diyeyim ben ona yanılma riskini de göze alarak harekete geçtik.Yani bir yanılma riski bu işin altında kalma ihtimali de var mıydı?.Vardı.Yapamayabilirdik.Ama ona rağmen harekete geçtik.Ben buna bunu kıymetli buldum.</w:t>
      </w:r>
    </w:p>
    <w:p/>
    <w:p>
      <w:r>
        <w:rPr>
          <w:rFonts w:ascii="Arial" w:hAnsi="Arial" w:eastAsia="Arial"/>
          <w:b/>
          <w:sz w:val="24"/>
        </w:rPr>
        <w:t>SPEAKER_01</w:t>
      </w:r>
    </w:p>
    <w:p>
      <w:r>
        <w:t>Peki nasıl yönetmesini tavsiye edersin?.Bugün bir medyada yayın yönetmeni olacak kişiye, gazetenin başına geçecek kişiye ne tür bir liderlik sergilemesini tavsiye edersin?.</w:t>
      </w:r>
    </w:p>
    <w:p/>
    <w:p>
      <w:r>
        <w:rPr>
          <w:rFonts w:ascii="Arial" w:hAnsi="Arial" w:eastAsia="Arial"/>
          <w:b/>
          <w:sz w:val="24"/>
        </w:rPr>
        <w:t>SPEAKER_00</w:t>
      </w:r>
    </w:p>
    <w:p>
      <w:r>
        <w:t>Her taş yerinde ağır ve koşullarıyla değerlendirilmek durumunda.Ben şu anda şeffaflığa çok önem veriyorum.Her şeyi olabildiğince paylaşmaya çalışıyorum.Arkadaşlar bu kadar paramız var, şu kadar sıkıntımız var.Şunun sürdürülebilirliğini sağlamamız için 3 ay daha şöyle yapmamız lazım diyorum.Karşı çıkanlar oluyor, tartışıyoruz.Tabii ki bir güven ilişkisi de var.Yani insanlar da son derece önemli.Sistem de önemli ama insanlar da önemli.Özellikle bizim gazetecilik de bu iş önemli.Ama sonuçta anlaşıyoruz.Eğer herkesin derdi o yapının devamıysa çünkü biz hem mesleğe hem ekmeğe birlikte sahip çıktık.</w:t>
      </w:r>
    </w:p>
    <w:p/>
    <w:p>
      <w:r>
        <w:rPr>
          <w:rFonts w:ascii="Arial" w:hAnsi="Arial" w:eastAsia="Arial"/>
          <w:b/>
          <w:sz w:val="24"/>
        </w:rPr>
        <w:t>SPEAKER_01</w:t>
      </w:r>
    </w:p>
    <w:p>
      <w:r>
        <w:t>Peki senin daha önceden böyle bir rüyan var mıydı?.Çünkü önünde bir örnek var, Nezih Demirker.Profesyonelken gazete sahibi olmuş.Bu dönemde senin de bir günde ben böyle bir gazetenin sahibi olabilirim diye arzun, emelin var mıydı veya rüyan var mıydı?.Hiç öyle bir şeyim yoktu.</w:t>
      </w:r>
    </w:p>
    <w:p/>
    <w:p>
      <w:r>
        <w:rPr>
          <w:rFonts w:ascii="Arial" w:hAnsi="Arial" w:eastAsia="Arial"/>
          <w:b/>
          <w:sz w:val="24"/>
        </w:rPr>
        <w:t>SPEAKER_00</w:t>
      </w:r>
    </w:p>
    <w:p>
      <w:r>
        <w:t>Birdenbire beni zaten yeterince tatmin eden bir iş O da yani anlamak hakikaten şairin dediği gibi en büyük bahtiyarlık.</w:t>
      </w:r>
    </w:p>
    <w:p/>
    <w:p>
      <w:r>
        <w:rPr>
          <w:rFonts w:ascii="Arial" w:hAnsi="Arial" w:eastAsia="Arial"/>
          <w:b/>
          <w:sz w:val="24"/>
        </w:rPr>
        <w:t>SPEAKER_01</w:t>
      </w:r>
    </w:p>
    <w:p>
      <w:r>
        <w:t>Siz veriyi ne kadar hakimsiniz ve bunu nasıl değerlendirirsiniz?.Şu anlamda soruyorum, mesela bir editöryal toplantıda bizim müşterimiz, okuyucumuz şunu merak eder, şu seviyeye yazmak gerekir, şu konulara hiç girmemek gerekir diye sürekli takip ettiğiniz bir okuyucu nabzı var mıdır?.Dediler ki hiç plaza insanlarına hitap etmedi Dünya Gazetesi.Doğrudur.Dediler.Beyaz Rekalılar diyebileceğiniz, İstanbul Profesyonelleri diyebileceğiniz.</w:t>
      </w:r>
    </w:p>
    <w:p/>
    <w:p>
      <w:r>
        <w:rPr>
          <w:rFonts w:ascii="Arial" w:hAnsi="Arial" w:eastAsia="Arial"/>
          <w:b/>
          <w:sz w:val="24"/>
        </w:rPr>
        <w:t>SPEAKER_00</w:t>
      </w:r>
    </w:p>
    <w:p>
      <w:r>
        <w:t>Açık kalplilikte bence son derece haklılar.Maalesef böyle bir nabuz tutan bir elimizde araştırmalar ya da düzenli olarak baktığımız bir veri de yok.Bu bizim eksiğimiz. sezgisel olarak daha çok gidiyoruz.Tecrübeye dayalı olarak gidiyoruz.Ama bizim başından beri ana yönelimimiz reel sektör oldu. plazadaki o gelişen yaşantıyı biz çok iyi yakalayamadık.Kavrayamadık.Daha hep işinde doğrudan kullanabileceği bilgi olsun.Hedef pazar neresi olacak?.Emtia fiyatları nereye gidiyor?.Bilmem işte valla patates fiyatını yazdık ama oradaki plazadaki bir sorunu, bir yönetim sorunu, mobbing sorunu mesela çok işleyemedik.Zaman zaman o tür girişimlerimiz hiç olmadı değil.Oldu ama bunu sistemik bir hale getiremedik.O bizim eksiğimiz.Bunu da bu programdan sonra ayrıca arkadaşlarla beraber tartışıp orada da adımlar atmak.</w:t>
      </w:r>
    </w:p>
    <w:p/>
    <w:p>
      <w:r>
        <w:rPr>
          <w:rFonts w:ascii="Arial" w:hAnsi="Arial" w:eastAsia="Arial"/>
          <w:b/>
          <w:sz w:val="24"/>
        </w:rPr>
        <w:t>SPEAKER_01</w:t>
      </w:r>
    </w:p>
    <w:p>
      <w:r>
        <w:t>Onlar atmak isteriz.Sosyal medyada şöyle bir şey var tavsiye, bir gün diyor Hakan Bey'i görsem söyleyeceğim diyor.Yani insan kaynakları gibi ekleniyor.Niye bir günlük gazeteyi terk etti dünya, sahiplenmedi diyor.Bu tür şeyler bence okuyucunuzdan alabilirsiniz çünkü okuyucunuz sizi çok seviyor.Basın okudun, basın da çalıştın, senin açından.</w:t>
      </w:r>
    </w:p>
    <w:p/>
    <w:p>
      <w:r>
        <w:rPr>
          <w:rFonts w:ascii="Arial" w:hAnsi="Arial" w:eastAsia="Arial"/>
          <w:b/>
          <w:sz w:val="24"/>
        </w:rPr>
        <w:t>SPEAKER_00</w:t>
      </w:r>
    </w:p>
    <w:p>
      <w:r>
        <w:t>Tarih okudum ama.</w:t>
      </w:r>
    </w:p>
    <w:p/>
    <w:p>
      <w:r>
        <w:rPr>
          <w:rFonts w:ascii="Arial" w:hAnsi="Arial" w:eastAsia="Arial"/>
          <w:b/>
          <w:sz w:val="24"/>
        </w:rPr>
        <w:t>SPEAKER_01</w:t>
      </w:r>
    </w:p>
    <w:p>
      <w:r>
        <w:t>Evet, basın yayın, arkasından Boğaziçi Tarih.</w:t>
      </w:r>
    </w:p>
    <w:p/>
    <w:p>
      <w:r>
        <w:rPr>
          <w:rFonts w:ascii="Arial" w:hAnsi="Arial" w:eastAsia="Arial"/>
          <w:b/>
          <w:sz w:val="24"/>
        </w:rPr>
        <w:t>SPEAKER_00</w:t>
      </w:r>
    </w:p>
    <w:p>
      <w:r>
        <w:t>Boğaziçi Tayyip.</w:t>
      </w:r>
    </w:p>
    <w:p/>
    <w:p>
      <w:r>
        <w:rPr>
          <w:rFonts w:ascii="Arial" w:hAnsi="Arial" w:eastAsia="Arial"/>
          <w:b/>
          <w:sz w:val="24"/>
        </w:rPr>
        <w:t>SPEAKER_01</w:t>
      </w:r>
    </w:p>
    <w:p>
      <w:r>
        <w:t>Ve arkasından bir ilk adım dergisi çıkarma Doğru, siyasi.</w:t>
      </w:r>
    </w:p>
    <w:p/>
    <w:p>
      <w:r>
        <w:rPr>
          <w:rFonts w:ascii="Arial" w:hAnsi="Arial" w:eastAsia="Arial"/>
          <w:b/>
          <w:sz w:val="24"/>
        </w:rPr>
        <w:t>SPEAKER_00</w:t>
      </w:r>
    </w:p>
    <w:p>
      <w:r>
        <w:t>Doğru, siyasi.</w:t>
      </w:r>
    </w:p>
    <w:p/>
    <w:p>
      <w:r>
        <w:rPr>
          <w:rFonts w:ascii="Arial" w:hAnsi="Arial" w:eastAsia="Arial"/>
          <w:b/>
          <w:sz w:val="24"/>
        </w:rPr>
        <w:t>SPEAKER_01</w:t>
      </w:r>
    </w:p>
    <w:p>
      <w:r>
        <w:t>Siyasi Ve arkasından da çeşitli, Cumhuriyet Gazetesi dahil Dünya Gazetesi, Sabah, Power, Milliyet Bunlar da genelde de ekonomi alanında Siyasetten ziyade hep ekonomi.</w:t>
      </w:r>
    </w:p>
    <w:p/>
    <w:p>
      <w:r>
        <w:rPr>
          <w:rFonts w:ascii="Arial" w:hAnsi="Arial" w:eastAsia="Arial"/>
          <w:b/>
          <w:sz w:val="24"/>
        </w:rPr>
        <w:t>SPEAKER_00</w:t>
      </w:r>
    </w:p>
    <w:p>
      <w:r>
        <w:t>Hep ekonomik.Hep ekonomik.</w:t>
      </w:r>
    </w:p>
    <w:p/>
    <w:p>
      <w:r>
        <w:rPr>
          <w:rFonts w:ascii="Arial" w:hAnsi="Arial" w:eastAsia="Arial"/>
          <w:b/>
          <w:sz w:val="24"/>
        </w:rPr>
        <w:t>SPEAKER_01</w:t>
      </w:r>
    </w:p>
    <w:p>
      <w:r>
        <w:t>Hep ekonomi alanında şey yaptın Darüşşafaka ve Pertevniyel'de liseyi okumuştun Evet.</w:t>
      </w:r>
    </w:p>
    <w:p/>
    <w:p>
      <w:r>
        <w:rPr>
          <w:rFonts w:ascii="Arial" w:hAnsi="Arial" w:eastAsia="Arial"/>
          <w:b/>
          <w:sz w:val="24"/>
        </w:rPr>
        <w:t>SPEAKER_00</w:t>
      </w:r>
    </w:p>
    <w:p>
      <w:r>
        <w:t>Şafak'a da son seneye kadar okudum ama maalesef o zamanın o dönemler işte 1980'in Anarşi dönemleri o dönemler bizim son üç ayımızda okuldan ilişkimiz kesildi.</w:t>
      </w:r>
    </w:p>
    <w:p/>
    <w:p>
      <w:r>
        <w:rPr>
          <w:rFonts w:ascii="Arial" w:hAnsi="Arial" w:eastAsia="Arial"/>
          <w:b/>
          <w:sz w:val="24"/>
        </w:rPr>
        <w:t>SPEAKER_01</w:t>
      </w:r>
    </w:p>
    <w:p/>
    <w:p/>
    <w:p>
      <w:r>
        <w:rPr>
          <w:rFonts w:ascii="Arial" w:hAnsi="Arial" w:eastAsia="Arial"/>
          <w:b/>
          <w:sz w:val="24"/>
        </w:rPr>
        <w:t>SPEAKER_00</w:t>
      </w:r>
    </w:p>
    <w:p>
      <w:r>
        <w:t>Pert Emniyel'den mezun olduk.</w:t>
      </w:r>
    </w:p>
    <w:p/>
    <w:p>
      <w:r>
        <w:rPr>
          <w:rFonts w:ascii="Arial" w:hAnsi="Arial" w:eastAsia="Arial"/>
          <w:b/>
          <w:sz w:val="24"/>
        </w:rPr>
        <w:t>SPEAKER_01</w:t>
      </w:r>
    </w:p>
    <w:p>
      <w:r>
        <w:t>Nasıl etkilemiştir lise hayatın, üniversite hayatın tüm geleceğini?.</w:t>
      </w:r>
    </w:p>
    <w:p/>
    <w:p>
      <w:r>
        <w:rPr>
          <w:rFonts w:ascii="Arial" w:hAnsi="Arial" w:eastAsia="Arial"/>
          <w:b/>
          <w:sz w:val="24"/>
        </w:rPr>
        <w:t>SPEAKER_00</w:t>
      </w:r>
    </w:p>
    <w:p>
      <w:r>
        <w:t>Çok etkiledi.Yani özellikle Darüşşafaka o kadar çok etkiledi ki yani beni biçimlendirdi diyebilirim.Ama Darüşşafaka'nın hep böyle bir aslında işin misyonunda, genetiğinde, DNA'sında bu var.Şimdi ben Darüşşafaka'da yönetim kurulunda da görev yaptığım için hani çok sık maalesef katkım olamıyor ama işin mantığının bu olduğunu biliyorum.Toplumun en alt kesiminden çocukları alır, yetimdir çoğu ya da öksüzleri de şu anda alıyor.Yani bir süredir öyle.Toplumun en üst seviyesine doğru çıkarmaya çalışıyor.Hedef budur.Onu da nasıl yapar?.Eğitimde fırsat eşitliği ile yapar.Bizim için de bu geçerliydi.Tabii şimdi artık rahmetli oldu ama benim hem annem hem babam vardı sağda bir dönem bir 20 yıl kadar Darışabak'a analı babalı çocukları da aldı ama yoksul olmaları şartıyla.Yoksul ailelerden gelen çocukları sınavla alındı Darışabak'a.Ben de o şekilde girdim.Herhalde Darışabak'a da okumasam şu anda yaptıklarımın hiçbirini yapamazdım.O kadar net benim için.</w:t>
      </w:r>
    </w:p>
    <w:p/>
    <w:p>
      <w:r>
        <w:rPr>
          <w:rFonts w:ascii="Arial" w:hAnsi="Arial" w:eastAsia="Arial"/>
          <w:b/>
          <w:sz w:val="24"/>
        </w:rPr>
        <w:t>SPEAKER_01</w:t>
      </w:r>
    </w:p>
    <w:p>
      <w:r>
        <w:t>Liderlik anlamında neler hatırlarsın?.Liderlerin nasıl gelişini hatırlarsın?.Hep lider miydin?.</w:t>
      </w:r>
    </w:p>
    <w:p/>
    <w:p>
      <w:r>
        <w:rPr>
          <w:rFonts w:ascii="Arial" w:hAnsi="Arial" w:eastAsia="Arial"/>
          <w:b/>
          <w:sz w:val="24"/>
        </w:rPr>
        <w:t>SPEAKER_00</w:t>
      </w:r>
    </w:p>
    <w:p>
      <w:r>
        <w:t>Düşünsenize Ya hep lider miydim?.Hayır hep lider şeyim yoktu ama zaman zaman liderlik yaptığım konular olmuştur.Yani ön planda olduğum konular olmuştur.Boykotlarda vesairelerde falan ama öyle hep liderlik yaptığım başka lider birçok arkadaşımız da vardı.Şöyle diyeyim yani o 8 sene bir kere bir arada yaşıyor olmak ve de yatılı olarak bunu yaşıyor olmak insana birçok meziyet kazandırıyor.Birçok şunu derler ya iş hayatında başarıyı getiren özellikler okulda kazanılmaz.Vallahi Darüşşebakan'da iseniz kazanılıyor.Bir kısmı kazanılıyor çünkü.</w:t>
      </w:r>
    </w:p>
    <w:p/>
    <w:p>
      <w:r>
        <w:rPr>
          <w:rFonts w:ascii="Arial" w:hAnsi="Arial" w:eastAsia="Arial"/>
          <w:b/>
          <w:sz w:val="24"/>
        </w:rPr>
        <w:t>SPEAKER_01</w:t>
      </w:r>
    </w:p>
    <w:p>
      <w:r>
        <w:t>Değil mi?.</w:t>
      </w:r>
    </w:p>
    <w:p/>
    <w:p>
      <w:r>
        <w:rPr>
          <w:rFonts w:ascii="Arial" w:hAnsi="Arial" w:eastAsia="Arial"/>
          <w:b/>
          <w:sz w:val="24"/>
        </w:rPr>
        <w:t>SPEAKER_00</w:t>
      </w:r>
    </w:p>
    <w:p>
      <w:r>
        <w:t>Insanlarla uzlaşmayı öğreniyorsunuz.Onlarla gerektiğinde tartışmayı öğreniyorsunuz.Bir kere hayatta ve ayaklarınızın üzerinde kalmayı öğreniyorsunuz.Başka yol yok.Yani sizi arkanızı sıvazlayacak bir anne yok.Bir baba yok.Siz oradasınız ve o toplum içerisinde kendinizi var etmeniz gerekiyor.Üstelik de bunu ne kimsenin birinin koltuğunun altına girmeden yapmanız gerekiyor.Bağımsız bir şekilde, bir kişilik olarak yapmanız gerekiyor ve her zaman kararlarınızda kendi omuzlarınız üzerinde kendi kafanızı taşımanız gerekiyor ki bundan zarar görmeyesin.</w:t>
      </w:r>
    </w:p>
    <w:p/>
    <w:p>
      <w:r>
        <w:rPr>
          <w:rFonts w:ascii="Arial" w:hAnsi="Arial" w:eastAsia="Arial"/>
          <w:b/>
          <w:sz w:val="24"/>
        </w:rPr>
        <w:t>SPEAKER_01</w:t>
      </w:r>
    </w:p>
    <w:p>
      <w:r>
        <w:t>Peki zaman yönetimi de bu konulardan biri mi?.Çünkü yine izleyicilerimizin seninle ilgili sosyal medyada yazdıkları şeylere baktığında diyorlarken hem çok efendi hem çok tane tane anlatıyor ama diyorlar bu kadar çok konuyu nasıl takip ediyor ve sürekli de kendini yeniliyor?.Evet.Ne yaparsın?.</w:t>
      </w:r>
    </w:p>
    <w:p/>
    <w:p>
      <w:r>
        <w:rPr>
          <w:rFonts w:ascii="Arial" w:hAnsi="Arial" w:eastAsia="Arial"/>
          <w:b/>
          <w:sz w:val="24"/>
        </w:rPr>
        <w:t>SPEAKER_00</w:t>
      </w:r>
    </w:p>
    <w:p>
      <w:r>
        <w:t>Çok okurum bir, birçok insan tanıdım, çok değerli arkadaşlarım var, kafasına güvendiğim arkadaşlarım var, onlarla çok konuşurum, telefonla, yüz yüze, bazen bir şey olur, her şeyi bir tarafa bırakırım eğer tabii ki çok önemli bir randevum yoksa, giderim bir arkadaşımın yanına, onunla Bol bol konuşurum, her şeyi sorarım.Onlar da bana zaman zaman sorarlar.Böyle yardımlaşabildiğim çok dostum var.Okuyorum, bunlarla gidiyorum.Ve aklında kalıyor.Aklımda kalıyor.Böyle de bir Allah vergisi diyelim bir şey de var.Rakamlar mesela çok net aklımda kalıyor.</w:t>
      </w:r>
    </w:p>
    <w:p/>
    <w:p>
      <w:r>
        <w:rPr>
          <w:rFonts w:ascii="Arial" w:hAnsi="Arial" w:eastAsia="Arial"/>
          <w:b/>
          <w:sz w:val="24"/>
        </w:rPr>
        <w:t>SPEAKER_01</w:t>
      </w:r>
    </w:p>
    <w:p>
      <w:r>
        <w:t>Mesela çok net aklımda kalır.Meşhur kaçkarlar çıkışların işte Rize yaylaları.</w:t>
      </w:r>
    </w:p>
    <w:p/>
    <w:p>
      <w:r>
        <w:rPr>
          <w:rFonts w:ascii="Arial" w:hAnsi="Arial" w:eastAsia="Arial"/>
          <w:b/>
          <w:sz w:val="24"/>
        </w:rPr>
        <w:t>SPEAKER_00</w:t>
      </w:r>
    </w:p>
    <w:p>
      <w:r>
        <w:t>Rize yaylaları, onları en güzelliğe.</w:t>
      </w:r>
    </w:p>
    <w:p/>
    <w:p>
      <w:r>
        <w:rPr>
          <w:rFonts w:ascii="Arial" w:hAnsi="Arial" w:eastAsia="Arial"/>
          <w:b/>
          <w:sz w:val="24"/>
        </w:rPr>
        <w:t>SPEAKER_01</w:t>
      </w:r>
    </w:p>
    <w:p>
      <w:r>
        <w:t>Çanlı hemşin Temiz hava, Artvin Temiz havanın da etkisi var mıdır?.Temiz havada yürüyüş yapmanın çok faydalı olduğu söyleniyor.Ben de yapmaya çalışıyorum ama Seninki kadar böyle bir hafta ayırıp falan yapamıyorum.</w:t>
      </w:r>
    </w:p>
    <w:p/>
    <w:p>
      <w:r>
        <w:rPr>
          <w:rFonts w:ascii="Arial" w:hAnsi="Arial" w:eastAsia="Arial"/>
          <w:b/>
          <w:sz w:val="24"/>
        </w:rPr>
        <w:t>SPEAKER_00</w:t>
      </w:r>
    </w:p>
    <w:p>
      <w:r>
        <w:t>Seni sevecek kadar kesinlikle faydalı.Yani aslında tabii bizim bu maceramız benim oğlan o sıralarda on bir yaşındaydı ve yetmiş kiloya falan yaklaşmıştı.Biraz hani oğlunu zayıflatmak adına biraz bu işlere girdik ama sonra ikimiz de çok hoşlandık.Birçok kez kaç kare zirve yaptık.Işte Ağrı'ya çıktık.Elbruz'a çıktık en son.Rusya'da.Ya doğayla baş başa olmak bir kere çok önemli.Insanın zihnini de çok boşaltıyor ve de orada da çok öğretilen öğrenen öğrenebileceğiniz şey var.Ne var?.Yine dayanışma var.Ne var?.Iş birliği var.Ne var?.Başkalarını da düşünmek etrafına karşı duyarlı olmak var.Çünkü birlikte hareket etmek durumundasınız.Bunlar çok önemli.Bir de ben şu tarafını çok seviyorum.Insanın zihnini tam anlamıyla boşaltıyor.Çünkü ya ben şimdi ayak parmakları dondu mu donuyor mu? ben buraya nasıl sırtımı yaslayayım ki buradan düşmeyeyim kaymayayım?.Size düşünecek başka bir şey bırakmıyor.Tam anlamıyla gerçek hayatta yüz yüze bırakıyor.Yoksa sadece yürüyüşler olunca yani zaten kafanızda bir şey kuruyorsunuz.Yürüyorsunuz ayaklar yürüyor.Tehlike yok, risk yok, bir şey yok.Burası bana o dağ kısmı çok şey veriyor. çok öğretici olduğunu düşünüyorum ve de çok rahatlatıcı olduğunu düşünüyorum.Bilemiyorum yani yapabilecek olan herkese tavsiye ederim açıkçası.</w:t>
      </w:r>
    </w:p>
    <w:p/>
    <w:p>
      <w:r>
        <w:rPr>
          <w:rFonts w:ascii="Arial" w:hAnsi="Arial" w:eastAsia="Arial"/>
          <w:b/>
          <w:sz w:val="24"/>
        </w:rPr>
        <w:t>SPEAKER_01</w:t>
      </w:r>
    </w:p>
    <w:p>
      <w:r>
        <w:t>Sponsorumuz programımızdan biliyorsun nasıl alınmak istiyorsun diyoruz.Nasıl alınmak konusunda tabi senin gibi çok yönlü insanın ve daha genç bir insanın bundan sonra ne yapacakları da önemli.Çok doğru.Şimdi bugüne kadar yaptığın ekonomik desteciliğe kattıkların, sıkıntıdaki bir yayın organını tekrar canlandırmaya çalışmak için liderlik yapmak, maddi belki de fedakarlıklar da yapıyorsun.Doğru.Bundan sonra neler yapmak istiyorsun, nasıl alınmak istiyorsun?.Bunu yapsam yeter mi diyorsun?.</w:t>
      </w:r>
    </w:p>
    <w:p/>
    <w:p>
      <w:r>
        <w:rPr>
          <w:rFonts w:ascii="Arial" w:hAnsi="Arial" w:eastAsia="Arial"/>
          <w:b/>
          <w:sz w:val="24"/>
        </w:rPr>
        <w:t>SPEAKER_00</w:t>
      </w:r>
    </w:p>
    <w:p>
      <w:r>
        <w:t>Onlar zaten biraz da kendiliğinden, ben tesadüflere inanıyorum.Tesadüf yoktur diyemem, çok tesadüf var hayatta.Darüşşafaka'ya girmem de öyleydi.Onun için hiç bunun üzerine nasıl anılmam istediğime ilişkin bir şey düşünmedim.Ama dürüst birisi olarak anılmak isterim.Mış gibi yapmayan birisi olarak anılmak isterim.Bunlar benim hayatta önem verdiğim konular.Onun dışında da kimsenin hakkını yememiş birisi olarak, kimsenin hakkında kötü bir şey yapmamış, en azından bilerek yapmamış birisi olarak anılmak isterim. mesleğimle özel bir şeyim yok.Ama insan olarak bu tarafının güçlü olmasını isterim.Başka da bir öyle bir mesleki olarak bir hırsım yok açıkçası.Yapabildiklerimi zaten yapıyorum.Onunla anılacaksam da ne güzel.</w:t>
      </w:r>
    </w:p>
    <w:p/>
    <w:p>
      <w:r>
        <w:rPr>
          <w:rFonts w:ascii="Arial" w:hAnsi="Arial" w:eastAsia="Arial"/>
          <w:b/>
          <w:sz w:val="24"/>
        </w:rPr>
        <w:t>SPEAKER_01</w:t>
      </w:r>
    </w:p>
    <w:p>
      <w:r>
        <w:t>Ben senin bu mesleğe çok şey kattığını düşünmüşümdür yirmi yıldır tanıdığım süreç içerisinde ve ne kadar aktif olduğunu bildiğim için de önümüzdeki yıllarda da yine birçok şey imza atacağım inanıyorum.İyi ki geldin.</w:t>
      </w:r>
    </w:p>
    <w:p/>
    <w:p>
      <w:r>
        <w:rPr>
          <w:rFonts w:ascii="Arial" w:hAnsi="Arial" w:eastAsia="Arial"/>
          <w:b/>
          <w:sz w:val="24"/>
        </w:rPr>
        <w:t>SPEAKER_00</w:t>
      </w:r>
    </w:p>
    <w:p>
      <w:r>
        <w:t>İyi ki geldin.</w:t>
      </w:r>
    </w:p>
    <w:p/>
    <w:p>
      <w:r>
        <w:rPr>
          <w:rFonts w:ascii="Arial" w:hAnsi="Arial" w:eastAsia="Arial"/>
          <w:b/>
          <w:sz w:val="24"/>
        </w:rPr>
        <w:t>SPEAKER_01</w:t>
      </w:r>
    </w:p>
    <w:p>
      <w:r>
        <w:t>Çok teşekkür ediyorum ben de.</w:t>
      </w:r>
    </w:p>
    <w:p/>
    <w:p>
      <w:r>
        <w:rPr>
          <w:rFonts w:ascii="Arial" w:hAnsi="Arial" w:eastAsia="Arial"/>
          <w:b/>
          <w:sz w:val="24"/>
        </w:rPr>
        <w:t>SPEAKER_00</w:t>
      </w:r>
    </w:p>
    <w:p>
      <w:r>
        <w:t>Çok teşekkür ederim.</w:t>
      </w:r>
    </w:p>
    <w:p/>
    <w:p>
      <w:r>
        <w:rPr>
          <w:rFonts w:ascii="Arial" w:hAnsi="Arial" w:eastAsia="Arial"/>
          <w:b/>
          <w:sz w:val="24"/>
        </w:rPr>
        <w:t>SPEAKER_01</w:t>
      </w:r>
    </w:p>
    <w:p>
      <w:r>
        <w:t>Umarım Bloomberg TV izleyicileri de farklı bir yönünü görmüştür Hakan Güldağ'ın.Haftada iki üç kere görüyorlar senin ekonomik veya piyasa hakkındaki görüşlerini dinliyorlar ama bu konuyu da herhalde keyifle izlemişlerdir diye düşünüyorum.Efendim süreçe izah ettiysek affola.Tecrübe haftaya burada konuşmaya devam edecek.Sağlıcakla kalın.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